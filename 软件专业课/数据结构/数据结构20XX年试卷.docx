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EEEE" w14:textId="610009A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假设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栈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的容量为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3,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入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栈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的序列为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1,2,3,4,5,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则出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栈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的序列可能为（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14:paraId="785D7D47" w14:textId="3823A293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 3, 2,1,5,4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1,5,4,3,2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 5,4,3,2,1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 4, 3, 2, 1, 5</w:t>
      </w:r>
    </w:p>
    <w:p w14:paraId="52B4340E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AA372BD" w14:textId="2335150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当字符序列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t3_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作为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栈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的输入时，则输出长度为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3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且可用作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语言标识符的序列有（）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个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。</w:t>
      </w:r>
    </w:p>
    <w:p w14:paraId="25496DAB" w14:textId="785A3C91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 4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5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 3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 6</w:t>
      </w:r>
    </w:p>
    <w:p w14:paraId="4EAA1115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B446FED" w14:textId="47305E75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3.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在下列遍历算法中，在遍历序列中叶结点之间的次序可能与其他算法不同的算法是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（）</w:t>
      </w:r>
    </w:p>
    <w:p w14:paraId="7BC6E84E" w14:textId="38A22DEF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先序遍历算法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B.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中序遍历算法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后序遍历算法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层次遍历算法</w:t>
      </w:r>
    </w:p>
    <w:p w14:paraId="6F92FAF0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8CAE6EF" w14:textId="62CA8563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4.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有关二叉树下列说法正确的是（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14:paraId="3B0A21BC" w14:textId="13607C0D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二叉树的度为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</w:t>
      </w:r>
    </w:p>
    <w:p w14:paraId="0EBD0B02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B.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一棵二叉树的度可以小于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</w:t>
      </w:r>
    </w:p>
    <w:p w14:paraId="055BF9D0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二叉树中至少有一个结点的度为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</w:t>
      </w:r>
    </w:p>
    <w:p w14:paraId="348B48E0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D.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二叉树就是度为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的有序树</w:t>
      </w:r>
    </w:p>
    <w:p w14:paraId="5F1FD5C1" w14:textId="77777777" w:rsidR="00253742" w:rsidRPr="00253742" w:rsidRDefault="00253742" w:rsidP="00A429E9">
      <w:pPr>
        <w:pStyle w:val="a8"/>
        <w:spacing w:after="0" w:line="300" w:lineRule="auto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</w:p>
    <w:p w14:paraId="2ABF4905" w14:textId="296E733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5.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利用逐点插入建立序列（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50,72,43,85,75,20,35,45,65,30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对应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的二叉排序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树后，查找元素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30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要进行的元素间的比较次数是（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14:paraId="7FD48634" w14:textId="7D7B25F6" w:rsidR="004740C2" w:rsidRPr="00253742" w:rsidRDefault="00000000" w:rsidP="00253742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A. 4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</w:rPr>
        <w:t>B. 5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</w:rPr>
        <w:t>C.6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D. </w:t>
      </w:r>
      <w:r w:rsidRPr="00253742">
        <w:rPr>
          <w:rFonts w:ascii="Times New Roman" w:eastAsia="宋体" w:hAnsi="Times New Roman" w:cs="Times New Roman"/>
          <w:sz w:val="21"/>
          <w:szCs w:val="21"/>
        </w:rPr>
        <w:t>7</w:t>
      </w:r>
    </w:p>
    <w:p w14:paraId="7F0E87FA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</w:p>
    <w:p w14:paraId="172D82B0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6.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一棵二叉树的前序遍历序列为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1234567,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它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的中序遍历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序列可能是（）。</w:t>
      </w:r>
    </w:p>
    <w:p w14:paraId="47FB4EE9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 3124567</w:t>
      </w:r>
    </w:p>
    <w:p w14:paraId="0F0F2A99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1234567</w:t>
      </w:r>
    </w:p>
    <w:p w14:paraId="53E1DCEA" w14:textId="786C36E4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4135627</w:t>
      </w:r>
    </w:p>
    <w:p w14:paraId="1AE4D2BA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 2153647</w:t>
      </w:r>
    </w:p>
    <w:p w14:paraId="418C8A00" w14:textId="77777777" w:rsidR="00253742" w:rsidRPr="00253742" w:rsidRDefault="00253742" w:rsidP="00A429E9">
      <w:pPr>
        <w:pStyle w:val="a8"/>
        <w:spacing w:after="0" w:line="300" w:lineRule="auto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</w:p>
    <w:p w14:paraId="2FF4BAB0" w14:textId="72943352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7.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无向图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G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23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条边，度为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4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的顶点有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5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个，度为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3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的顶点有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4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个，其余都是度为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的顶点，则图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G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最多有（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个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顶点。</w:t>
      </w:r>
    </w:p>
    <w:p w14:paraId="3A249D70" w14:textId="08427B4F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A.11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12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 15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 16</w:t>
      </w:r>
    </w:p>
    <w:p w14:paraId="075E24BB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2A46267D" w14:textId="6BEE45A0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8.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假设有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n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个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顶点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e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条边的有向图用邻接表表示，则删除与某个顶点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v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相关的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所有边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的时间复杂度为（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</w:t>
      </w:r>
    </w:p>
    <w:p w14:paraId="6D5BCB59" w14:textId="1B1D49C8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 O(n)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O(e)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</w:rPr>
        <w:t>C. O(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n+e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)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</w:rPr>
        <w:t>D. O(ne)</w:t>
      </w:r>
    </w:p>
    <w:p w14:paraId="560D773D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</w:p>
    <w:p w14:paraId="73DAF557" w14:textId="197B1BD0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9.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折半查找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有序表</w:t>
      </w:r>
      <w:proofErr w:type="gramEnd"/>
      <w:r w:rsidR="0061592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(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10,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25,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35,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40,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65,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70,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75,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81,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82,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88,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100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)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若查找元素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75,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需依次与表中元素（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进行比较。</w:t>
      </w:r>
    </w:p>
    <w:p w14:paraId="32030603" w14:textId="37C64AE9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 65,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82,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75</w:t>
      </w:r>
    </w:p>
    <w:p w14:paraId="390A8139" w14:textId="765CC64E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70,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82,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75</w:t>
      </w:r>
    </w:p>
    <w:p w14:paraId="630C4345" w14:textId="60308F1A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 65, 81,</w:t>
      </w:r>
      <w:r w:rsid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75</w:t>
      </w:r>
    </w:p>
    <w:p w14:paraId="687D868E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 65, 81, 70, 75</w:t>
      </w:r>
    </w:p>
    <w:p w14:paraId="22E244E4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BA87F7C" w14:textId="4EBEA7BB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10.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含有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20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个结点的平衡二叉树的最大深度为（）。</w:t>
      </w:r>
    </w:p>
    <w:p w14:paraId="30CBB4D7" w14:textId="3EAE235C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 4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5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 6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 7</w:t>
      </w:r>
    </w:p>
    <w:p w14:paraId="11E57A71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lastRenderedPageBreak/>
        <w:t>11.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一个有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n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个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顶点和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n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条边的无向图一定是（）。</w:t>
      </w:r>
    </w:p>
    <w:p w14:paraId="04107169" w14:textId="22AAC262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连通的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B.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不连通的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C.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无环的</w:t>
      </w:r>
      <w:r w:rsidR="00253742"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D.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有环的</w:t>
      </w:r>
    </w:p>
    <w:p w14:paraId="0E1468AA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2A73625" w14:textId="3FFFEB7E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12</w:t>
      </w:r>
      <w:r w:rsidRPr="00253742">
        <w:rPr>
          <w:rFonts w:ascii="Times New Roman" w:eastAsia="宋体" w:hAnsi="Times New Roman" w:cs="Times New Roman"/>
          <w:sz w:val="21"/>
          <w:szCs w:val="21"/>
        </w:rPr>
        <w:t>.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已知有向图</w:t>
      </w:r>
      <w:r w:rsidRPr="00253742">
        <w:rPr>
          <w:rFonts w:ascii="Times New Roman" w:eastAsia="宋体" w:hAnsi="Times New Roman" w:cs="Times New Roman"/>
          <w:sz w:val="21"/>
          <w:szCs w:val="21"/>
        </w:rPr>
        <w:t>G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=(V,A),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其中</w:t>
      </w:r>
      <w:r w:rsidRPr="00253742">
        <w:rPr>
          <w:rFonts w:ascii="Times New Roman" w:eastAsia="宋体" w:hAnsi="Times New Roman" w:cs="Times New Roman"/>
          <w:sz w:val="21"/>
          <w:szCs w:val="21"/>
        </w:rPr>
        <w:t>V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={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a,b,c,d,e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},A={&lt;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a,b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&gt;,&lt;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a,c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&gt;,&lt;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d,c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&gt;,&lt;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d,e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&gt;,&lt;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b,e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</w:rPr>
        <w:t>&gt;,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＜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c,e</w:t>
      </w:r>
      <w:proofErr w:type="spell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&gt;},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对该图进行拓扑排序，下面序列中不是拓扑排序的是（）。</w:t>
      </w:r>
    </w:p>
    <w:p w14:paraId="73D50FA4" w14:textId="63BB8F7B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A. a,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d,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c,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b,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e</w:t>
      </w:r>
    </w:p>
    <w:p w14:paraId="4FC5FD7D" w14:textId="7434D54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B. d,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a,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b,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c,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e</w:t>
      </w:r>
    </w:p>
    <w:p w14:paraId="799A8870" w14:textId="29E70512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C. a, b,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d, c, e</w:t>
      </w:r>
    </w:p>
    <w:p w14:paraId="38711D56" w14:textId="2D47DF32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D. a,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b,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c,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d,</w:t>
      </w:r>
      <w:r w:rsidR="00253742" w:rsidRPr="0025374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e</w:t>
      </w:r>
    </w:p>
    <w:p w14:paraId="31DB9F33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</w:p>
    <w:p w14:paraId="5A405EE9" w14:textId="63C94AB6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13. 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散列表的地址范围为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0~17,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散列函数为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H(k)=k mod 17.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采用线性探测法处理冲突，将关键字序列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26,25,72,38,8,18,59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依次存储到散列表中。元素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59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存放在散列表中的地址是（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).</w:t>
      </w:r>
    </w:p>
    <w:p w14:paraId="4E809F5C" w14:textId="03844399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A. 8</w:t>
      </w:r>
      <w:r w:rsidR="00BE3DD9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BE3DD9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B. 9</w:t>
      </w:r>
      <w:r w:rsidR="00BE3DD9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BE3DD9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C.10</w:t>
      </w:r>
      <w:r w:rsidR="00BE3DD9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BE3DD9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D. 11</w:t>
      </w:r>
    </w:p>
    <w:p w14:paraId="1AB52707" w14:textId="77777777" w:rsidR="00A429E9" w:rsidRPr="00253742" w:rsidRDefault="00A429E9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202537B9" w14:textId="32A6FF53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14.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对关键字序列｛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23,17,72,60,25,8,68,71,52}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进行堆排序，输出两个最小关键字后的剩余堆是（）。</w:t>
      </w:r>
    </w:p>
    <w:p w14:paraId="4ED77612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A. {23, 72, 60, 25, 68, 71, 52}</w:t>
      </w:r>
    </w:p>
    <w:p w14:paraId="3AD95D6B" w14:textId="2BAC674C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B. {23,</w:t>
      </w:r>
      <w:r w:rsidR="00BE3DD9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25,</w:t>
      </w:r>
      <w:r w:rsidR="00BE3DD9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52,</w:t>
      </w:r>
      <w:r w:rsidR="00BE3DD9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60,</w:t>
      </w:r>
      <w:r w:rsidR="00BE3DD9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71,</w:t>
      </w:r>
      <w:r w:rsidR="00BE3DD9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72,</w:t>
      </w:r>
      <w:r w:rsidR="00BE3DD9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68}</w:t>
      </w:r>
    </w:p>
    <w:p w14:paraId="3FE19349" w14:textId="77777777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C. {71, 25, 23, 52, 60, 72, 68}</w:t>
      </w:r>
    </w:p>
    <w:p w14:paraId="4BDC20F3" w14:textId="10038D1A" w:rsidR="004740C2" w:rsidRPr="00253742" w:rsidRDefault="00000000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  <w:r w:rsidRPr="00253742">
        <w:rPr>
          <w:rFonts w:ascii="Times New Roman" w:eastAsia="宋体" w:hAnsi="Times New Roman" w:cs="Times New Roman"/>
          <w:sz w:val="21"/>
          <w:szCs w:val="21"/>
        </w:rPr>
        <w:t>D. {23, 25, 68, 52, 60, 72,</w:t>
      </w:r>
      <w:r w:rsidR="00BE3DD9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</w:t>
      </w:r>
      <w:r w:rsidRPr="00253742">
        <w:rPr>
          <w:rFonts w:ascii="Times New Roman" w:eastAsia="宋体" w:hAnsi="Times New Roman" w:cs="Times New Roman"/>
          <w:sz w:val="21"/>
          <w:szCs w:val="21"/>
        </w:rPr>
        <w:t>71}</w:t>
      </w:r>
    </w:p>
    <w:p w14:paraId="56E8E46A" w14:textId="77777777" w:rsidR="004740C2" w:rsidRPr="00253742" w:rsidRDefault="004740C2" w:rsidP="00A429E9">
      <w:pPr>
        <w:pStyle w:val="a8"/>
        <w:spacing w:after="0" w:line="300" w:lineRule="auto"/>
        <w:rPr>
          <w:rFonts w:ascii="Times New Roman" w:eastAsia="宋体" w:hAnsi="Times New Roman" w:cs="Times New Roman"/>
          <w:sz w:val="21"/>
          <w:szCs w:val="21"/>
        </w:rPr>
      </w:pPr>
    </w:p>
    <w:p w14:paraId="62ABB12F" w14:textId="6FB94E9C" w:rsidR="00DA0A37" w:rsidRPr="00253742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1.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图所示是</w:t>
      </w:r>
      <w:proofErr w:type="gramStart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一带权</w:t>
      </w:r>
      <w:proofErr w:type="gramEnd"/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有向图的邻接表。其中出边表中的每个结点均含有三个段，依次为边的另一个顶点在顶点表中的序号、边上的权值和指向下一个边结点的指针。</w:t>
      </w:r>
      <w:proofErr w:type="spellStart"/>
      <w:r w:rsidRPr="00253742">
        <w:rPr>
          <w:rFonts w:ascii="Times New Roman" w:eastAsia="宋体" w:hAnsi="Times New Roman" w:cs="Times New Roman"/>
          <w:sz w:val="21"/>
          <w:szCs w:val="21"/>
        </w:rPr>
        <w:t>试求</w:t>
      </w:r>
      <w:proofErr w:type="spellEnd"/>
    </w:p>
    <w:p w14:paraId="48A407E7" w14:textId="07935028" w:rsidR="00BE3DD9" w:rsidRDefault="00000000" w:rsidP="00DA0A37">
      <w:pPr>
        <w:pStyle w:val="a8"/>
        <w:spacing w:after="0" w:line="300" w:lineRule="auto"/>
        <w:jc w:val="center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 wp14:anchorId="26009A38" wp14:editId="45BB28F5">
            <wp:extent cx="3186819" cy="1412123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389" cy="14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60FF" w14:textId="08D403D7" w:rsidR="004740C2" w:rsidRPr="00253742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1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）该带权有向图的图形。</w:t>
      </w:r>
    </w:p>
    <w:p w14:paraId="4581FAAA" w14:textId="77777777" w:rsidR="004740C2" w:rsidRPr="00253742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2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）以顶点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V1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为起点的广度优先搜索的顶点序列及对应的生成树。</w:t>
      </w:r>
    </w:p>
    <w:p w14:paraId="267A387B" w14:textId="77777777" w:rsidR="004740C2" w:rsidRPr="00253742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3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）以顶点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V1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为起点的深度优先搜索生成树。</w:t>
      </w:r>
    </w:p>
    <w:p w14:paraId="39D58FAA" w14:textId="77777777" w:rsidR="004740C2" w:rsidRPr="00253742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4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）由顶点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V1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到顶点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V3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的最短路径。</w:t>
      </w:r>
    </w:p>
    <w:p w14:paraId="109A35EF" w14:textId="7EC285C8" w:rsidR="00BE3DD9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（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5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）若将该图视为无向图，用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Prim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算法给出图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G</w:t>
      </w:r>
      <w:r w:rsidRPr="00253742">
        <w:rPr>
          <w:rFonts w:ascii="Times New Roman" w:eastAsia="宋体" w:hAnsi="Times New Roman" w:cs="Times New Roman"/>
          <w:sz w:val="21"/>
          <w:szCs w:val="21"/>
          <w:lang w:eastAsia="zh-CN"/>
        </w:rPr>
        <w:t>的一棵最小生成树的生成过程。</w:t>
      </w:r>
    </w:p>
    <w:p w14:paraId="416647D2" w14:textId="77777777" w:rsidR="00DA0A37" w:rsidRDefault="00DA0A37" w:rsidP="00A429E9">
      <w:pPr>
        <w:spacing w:after="0" w:line="300" w:lineRule="auto"/>
        <w:jc w:val="both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</w:p>
    <w:p w14:paraId="156A1DE1" w14:textId="33099E26" w:rsidR="00BE3DD9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 wp14:anchorId="42B24038" wp14:editId="1C6CEA66">
            <wp:extent cx="6415766" cy="945043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997" t="5904" b="75739"/>
                    <a:stretch/>
                  </pic:blipFill>
                  <pic:spPr bwMode="auto">
                    <a:xfrm>
                      <a:off x="0" y="0"/>
                      <a:ext cx="6511288" cy="95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5B107" w14:textId="4435B0C1" w:rsidR="00DA0A37" w:rsidRDefault="00BE3DD9" w:rsidP="00A429E9">
      <w:pPr>
        <w:spacing w:after="0" w:line="300" w:lineRule="auto"/>
        <w:jc w:val="both"/>
        <w:rPr>
          <w:rFonts w:ascii="Times New Roman" w:eastAsia="宋体" w:hAnsi="Times New Roman" w:cs="Times New Roman" w:hint="eastAsia"/>
          <w:noProof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65D4C121" wp14:editId="1D590EF0">
            <wp:extent cx="6381750" cy="661414"/>
            <wp:effectExtent l="0" t="0" r="0" b="5715"/>
            <wp:docPr id="1519493795" name="图片 151949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998" t="35427" r="25657" b="55073"/>
                    <a:stretch/>
                  </pic:blipFill>
                  <pic:spPr bwMode="auto">
                    <a:xfrm>
                      <a:off x="0" y="0"/>
                      <a:ext cx="6442687" cy="6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E1CC5" w14:textId="77777777" w:rsidR="00DA0A37" w:rsidRDefault="00BE3DD9" w:rsidP="00A429E9">
      <w:pPr>
        <w:spacing w:after="0" w:line="300" w:lineRule="auto"/>
        <w:jc w:val="both"/>
        <w:rPr>
          <w:rFonts w:ascii="Times New Roman" w:eastAsia="宋体" w:hAnsi="Times New Roman" w:cs="Times New Roman"/>
          <w:noProof/>
          <w:sz w:val="21"/>
          <w:szCs w:val="21"/>
        </w:rPr>
      </w:pPr>
      <w:r w:rsidRPr="00253742"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 wp14:anchorId="2D91240F" wp14:editId="6B8764DF">
            <wp:extent cx="6375400" cy="978045"/>
            <wp:effectExtent l="0" t="0" r="6350" b="0"/>
            <wp:docPr id="1858142448" name="图片 185814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097" t="81889" r="26519" b="4239"/>
                    <a:stretch/>
                  </pic:blipFill>
                  <pic:spPr bwMode="auto">
                    <a:xfrm>
                      <a:off x="0" y="0"/>
                      <a:ext cx="6445758" cy="9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DC0C" w14:textId="658C8383" w:rsidR="004740C2" w:rsidRPr="00253742" w:rsidRDefault="00000000" w:rsidP="00A429E9">
      <w:pPr>
        <w:spacing w:after="0" w:line="300" w:lineRule="auto"/>
        <w:jc w:val="both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253742"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 wp14:anchorId="4EB84234" wp14:editId="2EC4E723">
            <wp:extent cx="6459141" cy="177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079" r="5842" b="8892"/>
                    <a:stretch/>
                  </pic:blipFill>
                  <pic:spPr bwMode="auto">
                    <a:xfrm>
                      <a:off x="0" y="0"/>
                      <a:ext cx="6479377" cy="178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0C2" w:rsidRPr="00253742" w:rsidSect="00A429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4F452" w14:textId="77777777" w:rsidR="00A46C13" w:rsidRDefault="00A46C1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A8DE866" w14:textId="77777777" w:rsidR="00A46C13" w:rsidRDefault="00A46C1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CF1FA" w14:textId="77777777" w:rsidR="00A46C13" w:rsidRDefault="00A46C13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01C0788" w14:textId="77777777" w:rsidR="00A46C13" w:rsidRDefault="00A46C13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A9C435"/>
    <w:multiLevelType w:val="singleLevel"/>
    <w:tmpl w:val="C1A9C435"/>
    <w:lvl w:ilvl="0">
      <w:start w:val="4"/>
      <w:numFmt w:val="upperLetter"/>
      <w:suff w:val="space"/>
      <w:lvlText w:val="%1."/>
      <w:lvlJc w:val="left"/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80745082">
    <w:abstractNumId w:val="2"/>
  </w:num>
  <w:num w:numId="2" w16cid:durableId="1160924041">
    <w:abstractNumId w:val="5"/>
  </w:num>
  <w:num w:numId="3" w16cid:durableId="1405641787">
    <w:abstractNumId w:val="6"/>
  </w:num>
  <w:num w:numId="4" w16cid:durableId="1357196433">
    <w:abstractNumId w:val="3"/>
  </w:num>
  <w:num w:numId="5" w16cid:durableId="1811826481">
    <w:abstractNumId w:val="1"/>
  </w:num>
  <w:num w:numId="6" w16cid:durableId="1312054552">
    <w:abstractNumId w:val="4"/>
  </w:num>
  <w:num w:numId="7" w16cid:durableId="1533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98B"/>
    <w:rsid w:val="0015074B"/>
    <w:rsid w:val="0025339D"/>
    <w:rsid w:val="00253742"/>
    <w:rsid w:val="0029639D"/>
    <w:rsid w:val="00326F90"/>
    <w:rsid w:val="004740C2"/>
    <w:rsid w:val="00615924"/>
    <w:rsid w:val="008F2DC5"/>
    <w:rsid w:val="00955AA4"/>
    <w:rsid w:val="00A429E9"/>
    <w:rsid w:val="00A46C13"/>
    <w:rsid w:val="00AA1D8D"/>
    <w:rsid w:val="00B47730"/>
    <w:rsid w:val="00BE3DD9"/>
    <w:rsid w:val="00CB0664"/>
    <w:rsid w:val="00DA0A37"/>
    <w:rsid w:val="00F0618A"/>
    <w:rsid w:val="00FC693F"/>
    <w:rsid w:val="55C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5ABF2"/>
  <w14:defaultImageDpi w14:val="300"/>
  <w15:docId w15:val="{FD83AC6A-99BF-4596-9C1D-0A8D1A87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微软雅黑" w:eastAsia="微软雅黑" w:hAnsi="微软雅黑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乐 张</cp:lastModifiedBy>
  <cp:revision>6</cp:revision>
  <dcterms:created xsi:type="dcterms:W3CDTF">2013-12-23T23:15:00Z</dcterms:created>
  <dcterms:modified xsi:type="dcterms:W3CDTF">2025-01-06T05:36:00Z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CD1A5817DC3849D581FEA790C60CB89D</vt:lpwstr>
  </property>
</Properties>
</file>